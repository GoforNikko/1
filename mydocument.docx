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full stack data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